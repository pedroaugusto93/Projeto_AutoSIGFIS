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Projeto AutoSIGFIS / AutoSIGFIS Project</w:t>
      </w:r>
    </w:p>
    <w:p>
      <w:pPr>
        <w:pStyle w:val="Heading1"/>
      </w:pPr>
      <w:r>
        <w:t>Descrição (Português)</w:t>
      </w:r>
    </w:p>
    <w:p>
      <w:r>
        <w:t>Automação em Python + Selenium para preenchimento de cadastros no sistema SIGFIS (Sistema de Gestão de Fiscalização). O sistema lê dados de uma planilha Excel (cadastro.xlsx) e realiza o preenchimento automático das abas: Dados Básicos, Itens, Documentos e Empenhos.</w:t>
      </w:r>
    </w:p>
    <w:p>
      <w:pPr>
        <w:pStyle w:val="Heading2"/>
      </w:pPr>
      <w:r>
        <w:t>Estrutura do Projeto</w:t>
      </w:r>
    </w:p>
    <w:p>
      <w:r>
        <w:rPr>
          <w:rFonts w:ascii="Consolas" w:hAnsi="Consolas" w:eastAsia="Consolas"/>
          <w:sz w:val="20"/>
        </w:rPr>
        <w:t>Projeto_AutoSIGFIS/</w:t>
      </w:r>
    </w:p>
    <w:p>
      <w:r>
        <w:rPr>
          <w:rFonts w:ascii="Consolas" w:hAnsi="Consolas" w:eastAsia="Consolas"/>
          <w:sz w:val="20"/>
        </w:rPr>
        <w:t>├── config.py             # Configurações fixas e leitura da planilha</w:t>
      </w:r>
    </w:p>
    <w:p>
      <w:r>
        <w:rPr>
          <w:rFonts w:ascii="Consolas" w:hAnsi="Consolas" w:eastAsia="Consolas"/>
          <w:sz w:val="20"/>
        </w:rPr>
        <w:t>├── helpers.py            # Funções utilitárias (inputs, selects, waits…)</w:t>
      </w:r>
    </w:p>
    <w:p>
      <w:r>
        <w:rPr>
          <w:rFonts w:ascii="Consolas" w:hAnsi="Consolas" w:eastAsia="Consolas"/>
          <w:sz w:val="20"/>
        </w:rPr>
        <w:t>├── main.py               # Fluxo principal da automação</w:t>
      </w:r>
    </w:p>
    <w:p>
      <w:r>
        <w:rPr>
          <w:rFonts w:ascii="Consolas" w:hAnsi="Consolas" w:eastAsia="Consolas"/>
          <w:sz w:val="20"/>
        </w:rPr>
        <w:t>├── page_dados_basicos.py # Lógica da aba "Dados Básicos"</w:t>
      </w:r>
    </w:p>
    <w:p>
      <w:r>
        <w:rPr>
          <w:rFonts w:ascii="Consolas" w:hAnsi="Consolas" w:eastAsia="Consolas"/>
          <w:sz w:val="20"/>
        </w:rPr>
        <w:t>├── page_itens.py         # Lógica da aba "Itens"</w:t>
      </w:r>
    </w:p>
    <w:p>
      <w:r>
        <w:rPr>
          <w:rFonts w:ascii="Consolas" w:hAnsi="Consolas" w:eastAsia="Consolas"/>
          <w:sz w:val="20"/>
        </w:rPr>
        <w:t>├── page_empenhos.py      # Lógica da aba "Empenhos"</w:t>
      </w:r>
    </w:p>
    <w:p>
      <w:r>
        <w:rPr>
          <w:rFonts w:ascii="Consolas" w:hAnsi="Consolas" w:eastAsia="Consolas"/>
          <w:sz w:val="20"/>
        </w:rPr>
        <w:t>├── page_documentos.py    # Lógica da aba "Documentos"</w:t>
      </w:r>
    </w:p>
    <w:p>
      <w:r>
        <w:rPr>
          <w:rFonts w:ascii="Consolas" w:hAnsi="Consolas" w:eastAsia="Consolas"/>
          <w:sz w:val="20"/>
        </w:rPr>
        <w:t>├── cadastro.xlsx         # Planilha de entrada</w:t>
      </w:r>
    </w:p>
    <w:p>
      <w:r>
        <w:rPr>
          <w:rFonts w:ascii="Consolas" w:hAnsi="Consolas" w:eastAsia="Consolas"/>
          <w:sz w:val="20"/>
        </w:rPr>
        <w:t>└── requirements.txt      # Dependências do projeto</w:t>
      </w:r>
    </w:p>
    <w:p>
      <w:pPr>
        <w:pStyle w:val="Heading2"/>
      </w:pPr>
      <w:r>
        <w:t>Instalação</w:t>
      </w:r>
    </w:p>
    <w:p>
      <w:r>
        <w:rPr>
          <w:rFonts w:ascii="Consolas" w:hAnsi="Consolas" w:eastAsia="Consolas"/>
          <w:sz w:val="20"/>
        </w:rPr>
        <w:t># 1) Clone o repositório</w:t>
      </w:r>
    </w:p>
    <w:p>
      <w:r>
        <w:rPr>
          <w:rFonts w:ascii="Consolas" w:hAnsi="Consolas" w:eastAsia="Consolas"/>
          <w:sz w:val="20"/>
        </w:rPr>
        <w:t>git clone https://github.com/seu-usuario/Projeto_AutoSIGFIS.git</w:t>
      </w:r>
    </w:p>
    <w:p>
      <w:r>
        <w:rPr>
          <w:rFonts w:ascii="Consolas" w:hAnsi="Consolas" w:eastAsia="Consolas"/>
          <w:sz w:val="20"/>
        </w:rPr>
        <w:t>cd Projeto_AutoSIGFIS</w:t>
      </w:r>
    </w:p>
    <w:p>
      <w:r>
        <w:rPr>
          <w:rFonts w:ascii="Consolas" w:hAnsi="Consolas" w:eastAsia="Consolas"/>
          <w:sz w:val="20"/>
        </w:rPr>
      </w:r>
    </w:p>
    <w:p>
      <w:r>
        <w:rPr>
          <w:rFonts w:ascii="Consolas" w:hAnsi="Consolas" w:eastAsia="Consolas"/>
          <w:sz w:val="20"/>
        </w:rPr>
        <w:t># 2) Crie e ative a venv</w:t>
      </w:r>
    </w:p>
    <w:p>
      <w:r>
        <w:rPr>
          <w:rFonts w:ascii="Consolas" w:hAnsi="Consolas" w:eastAsia="Consolas"/>
          <w:sz w:val="20"/>
        </w:rPr>
        <w:t>python -m venv venv</w:t>
      </w:r>
    </w:p>
    <w:p>
      <w:r>
        <w:rPr>
          <w:rFonts w:ascii="Consolas" w:hAnsi="Consolas" w:eastAsia="Consolas"/>
          <w:sz w:val="20"/>
        </w:rPr>
        <w:t>venv\Scripts\Activate.ps1   # Windows PowerShell</w:t>
      </w:r>
    </w:p>
    <w:p>
      <w:r>
        <w:rPr>
          <w:rFonts w:ascii="Consolas" w:hAnsi="Consolas" w:eastAsia="Consolas"/>
          <w:sz w:val="20"/>
        </w:rPr>
        <w:t># ou</w:t>
      </w:r>
    </w:p>
    <w:p>
      <w:r>
        <w:rPr>
          <w:rFonts w:ascii="Consolas" w:hAnsi="Consolas" w:eastAsia="Consolas"/>
          <w:sz w:val="20"/>
        </w:rPr>
        <w:t>source venv/bin/activate    # Linux/Mac</w:t>
      </w:r>
    </w:p>
    <w:p>
      <w:r>
        <w:rPr>
          <w:rFonts w:ascii="Consolas" w:hAnsi="Consolas" w:eastAsia="Consolas"/>
          <w:sz w:val="20"/>
        </w:rPr>
      </w:r>
    </w:p>
    <w:p>
      <w:r>
        <w:rPr>
          <w:rFonts w:ascii="Consolas" w:hAnsi="Consolas" w:eastAsia="Consolas"/>
          <w:sz w:val="20"/>
        </w:rPr>
        <w:t># 3) Instale as dependências</w:t>
      </w:r>
    </w:p>
    <w:p>
      <w:r>
        <w:rPr>
          <w:rFonts w:ascii="Consolas" w:hAnsi="Consolas" w:eastAsia="Consolas"/>
          <w:sz w:val="20"/>
        </w:rPr>
        <w:t>pip install -r requirements.txt</w:t>
      </w:r>
    </w:p>
    <w:p>
      <w:pPr>
        <w:pStyle w:val="Heading2"/>
      </w:pPr>
      <w:r>
        <w:t>Execução</w:t>
      </w:r>
    </w:p>
    <w:p>
      <w:r>
        <w:t>1) Inicie o Google Chrome em modo depuração:</w:t>
      </w:r>
    </w:p>
    <w:p>
      <w:r>
        <w:rPr>
          <w:rFonts w:ascii="Consolas" w:hAnsi="Consolas" w:eastAsia="Consolas"/>
          <w:sz w:val="20"/>
        </w:rPr>
        <w:t>"C:\Program Files\Google\Chrome\Application\chrome.exe" --remote-debugging-port=9222 --user-data-dir="C:\ChromeDebugProfile"</w:t>
      </w:r>
    </w:p>
    <w:p>
      <w:r>
        <w:t>2) Execute o script:</w:t>
      </w:r>
    </w:p>
    <w:p>
      <w:r>
        <w:rPr>
          <w:rFonts w:ascii="Consolas" w:hAnsi="Consolas" w:eastAsia="Consolas"/>
          <w:sz w:val="20"/>
        </w:rPr>
        <w:t>python main.py</w:t>
      </w:r>
    </w:p>
    <w:p>
      <w:pPr>
        <w:pStyle w:val="Heading2"/>
      </w:pPr>
      <w:r>
        <w:t>Tecnologias</w:t>
      </w:r>
    </w:p>
    <w:p>
      <w:r>
        <w:t>Python 3.9+, Selenium, Pandas, OpenPyXL, WebDriver Manager</w:t>
      </w:r>
    </w:p>
    <w:p>
      <w:pPr>
        <w:pStyle w:val="Heading2"/>
      </w:pPr>
      <w:r>
        <w:t>Autor</w:t>
      </w:r>
    </w:p>
    <w:p>
      <w:r>
        <w:t>Pedro - Projeto desenvolvido para automatizar cadastros no SIGFIS e compor portfólio público.</w:t>
      </w:r>
    </w:p>
    <w:p>
      <w:pPr>
        <w:pStyle w:val="Heading1"/>
      </w:pPr>
      <w:r>
        <w:t>Description (English)</w:t>
      </w:r>
    </w:p>
    <w:p>
      <w:r>
        <w:t>Automation in Python + Selenium for filling out records in the SIGFIS system. The bot reads data from an Excel file (cadastro.xlsx) and automatically fills in the tabs: Basic Data, Items, Documents and Commitments.</w:t>
      </w:r>
    </w:p>
    <w:p>
      <w:pPr>
        <w:pStyle w:val="Heading2"/>
      </w:pPr>
      <w:r>
        <w:t>Project Structure</w:t>
      </w:r>
    </w:p>
    <w:p>
      <w:r>
        <w:rPr>
          <w:rFonts w:ascii="Consolas" w:hAnsi="Consolas" w:eastAsia="Consolas"/>
          <w:sz w:val="20"/>
        </w:rPr>
        <w:t>Projeto_AutoSIGFIS/</w:t>
      </w:r>
    </w:p>
    <w:p>
      <w:r>
        <w:rPr>
          <w:rFonts w:ascii="Consolas" w:hAnsi="Consolas" w:eastAsia="Consolas"/>
          <w:sz w:val="20"/>
        </w:rPr>
        <w:t>├── config.py             # Fixed settings and Excel loading</w:t>
      </w:r>
    </w:p>
    <w:p>
      <w:r>
        <w:rPr>
          <w:rFonts w:ascii="Consolas" w:hAnsi="Consolas" w:eastAsia="Consolas"/>
          <w:sz w:val="20"/>
        </w:rPr>
        <w:t>├── helpers.py            # Utility functions (inputs, selects, waits…)</w:t>
      </w:r>
    </w:p>
    <w:p>
      <w:r>
        <w:rPr>
          <w:rFonts w:ascii="Consolas" w:hAnsi="Consolas" w:eastAsia="Consolas"/>
          <w:sz w:val="20"/>
        </w:rPr>
        <w:t>├── main.py               # Main automation flow</w:t>
      </w:r>
    </w:p>
    <w:p>
      <w:r>
        <w:rPr>
          <w:rFonts w:ascii="Consolas" w:hAnsi="Consolas" w:eastAsia="Consolas"/>
          <w:sz w:val="20"/>
        </w:rPr>
        <w:t>├── page_dados_basicos.py # "Basic Data" tab logic</w:t>
      </w:r>
    </w:p>
    <w:p>
      <w:r>
        <w:rPr>
          <w:rFonts w:ascii="Consolas" w:hAnsi="Consolas" w:eastAsia="Consolas"/>
          <w:sz w:val="20"/>
        </w:rPr>
        <w:t>├── page_itens.py         # "Items" tab logic</w:t>
      </w:r>
    </w:p>
    <w:p>
      <w:r>
        <w:rPr>
          <w:rFonts w:ascii="Consolas" w:hAnsi="Consolas" w:eastAsia="Consolas"/>
          <w:sz w:val="20"/>
        </w:rPr>
        <w:t>├── page_empenhos.py      # "Commitments" tab logic</w:t>
      </w:r>
    </w:p>
    <w:p>
      <w:r>
        <w:rPr>
          <w:rFonts w:ascii="Consolas" w:hAnsi="Consolas" w:eastAsia="Consolas"/>
          <w:sz w:val="20"/>
        </w:rPr>
        <w:t>├── page_documentos.py    # "Documents" tab logic</w:t>
      </w:r>
    </w:p>
    <w:p>
      <w:r>
        <w:rPr>
          <w:rFonts w:ascii="Consolas" w:hAnsi="Consolas" w:eastAsia="Consolas"/>
          <w:sz w:val="20"/>
        </w:rPr>
        <w:t>├── cadastro.xlsx         # Input spreadsheet</w:t>
      </w:r>
    </w:p>
    <w:p>
      <w:r>
        <w:rPr>
          <w:rFonts w:ascii="Consolas" w:hAnsi="Consolas" w:eastAsia="Consolas"/>
          <w:sz w:val="20"/>
        </w:rPr>
        <w:t>└── requirements.txt      # Project dependencies</w:t>
      </w:r>
    </w:p>
    <w:p>
      <w:pPr>
        <w:pStyle w:val="Heading2"/>
      </w:pPr>
      <w:r>
        <w:t>Installation</w:t>
      </w:r>
    </w:p>
    <w:p>
      <w:r>
        <w:rPr>
          <w:rFonts w:ascii="Consolas" w:hAnsi="Consolas" w:eastAsia="Consolas"/>
          <w:sz w:val="20"/>
        </w:rPr>
        <w:t># 1) Clone repository</w:t>
      </w:r>
    </w:p>
    <w:p>
      <w:r>
        <w:rPr>
          <w:rFonts w:ascii="Consolas" w:hAnsi="Consolas" w:eastAsia="Consolas"/>
          <w:sz w:val="20"/>
        </w:rPr>
        <w:t>git clone https://github.com/your-user/Projeto_AutoSIGFIS.git</w:t>
      </w:r>
    </w:p>
    <w:p>
      <w:r>
        <w:rPr>
          <w:rFonts w:ascii="Consolas" w:hAnsi="Consolas" w:eastAsia="Consolas"/>
          <w:sz w:val="20"/>
        </w:rPr>
        <w:t>cd Projeto_AutoSIGFIS</w:t>
      </w:r>
    </w:p>
    <w:p>
      <w:r>
        <w:rPr>
          <w:rFonts w:ascii="Consolas" w:hAnsi="Consolas" w:eastAsia="Consolas"/>
          <w:sz w:val="20"/>
        </w:rPr>
      </w:r>
    </w:p>
    <w:p>
      <w:r>
        <w:rPr>
          <w:rFonts w:ascii="Consolas" w:hAnsi="Consolas" w:eastAsia="Consolas"/>
          <w:sz w:val="20"/>
        </w:rPr>
        <w:t># 2) Create and activate virtual environment</w:t>
      </w:r>
    </w:p>
    <w:p>
      <w:r>
        <w:rPr>
          <w:rFonts w:ascii="Consolas" w:hAnsi="Consolas" w:eastAsia="Consolas"/>
          <w:sz w:val="20"/>
        </w:rPr>
        <w:t>python -m venv venv</w:t>
      </w:r>
    </w:p>
    <w:p>
      <w:r>
        <w:rPr>
          <w:rFonts w:ascii="Consolas" w:hAnsi="Consolas" w:eastAsia="Consolas"/>
          <w:sz w:val="20"/>
        </w:rPr>
        <w:t>venv\Scripts\Activate.ps1   # Windows PowerShell</w:t>
      </w:r>
    </w:p>
    <w:p>
      <w:r>
        <w:rPr>
          <w:rFonts w:ascii="Consolas" w:hAnsi="Consolas" w:eastAsia="Consolas"/>
          <w:sz w:val="20"/>
        </w:rPr>
        <w:t># or</w:t>
      </w:r>
    </w:p>
    <w:p>
      <w:r>
        <w:rPr>
          <w:rFonts w:ascii="Consolas" w:hAnsi="Consolas" w:eastAsia="Consolas"/>
          <w:sz w:val="20"/>
        </w:rPr>
        <w:t>source venv/bin/activate    # Linux/Mac</w:t>
      </w:r>
    </w:p>
    <w:p>
      <w:r>
        <w:rPr>
          <w:rFonts w:ascii="Consolas" w:hAnsi="Consolas" w:eastAsia="Consolas"/>
          <w:sz w:val="20"/>
        </w:rPr>
      </w:r>
    </w:p>
    <w:p>
      <w:r>
        <w:rPr>
          <w:rFonts w:ascii="Consolas" w:hAnsi="Consolas" w:eastAsia="Consolas"/>
          <w:sz w:val="20"/>
        </w:rPr>
        <w:t># 3) Install dependencies</w:t>
      </w:r>
    </w:p>
    <w:p>
      <w:r>
        <w:rPr>
          <w:rFonts w:ascii="Consolas" w:hAnsi="Consolas" w:eastAsia="Consolas"/>
          <w:sz w:val="20"/>
        </w:rPr>
        <w:t>pip install -r requirements.txt</w:t>
      </w:r>
    </w:p>
    <w:p>
      <w:pPr>
        <w:pStyle w:val="Heading2"/>
      </w:pPr>
      <w:r>
        <w:t>Execution</w:t>
      </w:r>
    </w:p>
    <w:p>
      <w:r>
        <w:t>1) Launch Google Chrome in debug mode:</w:t>
      </w:r>
    </w:p>
    <w:p>
      <w:r>
        <w:rPr>
          <w:rFonts w:ascii="Consolas" w:hAnsi="Consolas" w:eastAsia="Consolas"/>
          <w:sz w:val="20"/>
        </w:rPr>
        <w:t>"C:\Program Files\Google\Chrome\Application\chrome.exe" --remote-debugging-port=9222 --user-data-dir="C:\ChromeDebugProfile"</w:t>
      </w:r>
    </w:p>
    <w:p>
      <w:r>
        <w:t>2) Run the script:</w:t>
      </w:r>
    </w:p>
    <w:p>
      <w:r>
        <w:rPr>
          <w:rFonts w:ascii="Consolas" w:hAnsi="Consolas" w:eastAsia="Consolas"/>
          <w:sz w:val="20"/>
        </w:rPr>
        <w:t>python main.py</w:t>
      </w:r>
    </w:p>
    <w:p>
      <w:pPr>
        <w:pStyle w:val="Heading2"/>
      </w:pPr>
      <w:r>
        <w:t>Technologies</w:t>
      </w:r>
    </w:p>
    <w:p>
      <w:r>
        <w:t>Python 3.9+, Selenium, Pandas, OpenPyXL, WebDriver Manager</w:t>
      </w:r>
    </w:p>
    <w:p>
      <w:pPr>
        <w:pStyle w:val="Heading2"/>
      </w:pPr>
      <w:r>
        <w:t>Author</w:t>
      </w:r>
    </w:p>
    <w:p>
      <w:r>
        <w:t>Pedro - Project developed to automate SIGFIS records and serve as a public portfolio.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